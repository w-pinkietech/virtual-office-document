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メイリオ" w:hAnsi="メイリオ"/>
          <w:sz w:val="32"/>
        </w:rPr>
        <w:t>【マルスカフェ】バーチャルオフィス利用申込書</w:t>
      </w:r>
    </w:p>
    <w:p/>
    <w:p>
      <w:pPr>
        <w:pStyle w:val="Heading2"/>
      </w:pPr>
      <w:r>
        <w:rPr>
          <w:rFonts w:ascii="メイリオ" w:hAnsi="メイリオ"/>
          <w:sz w:val="28"/>
        </w:rPr>
        <w:t>注意事項</w:t>
      </w:r>
    </w:p>
    <w:p/>
    <w:p>
      <w:pPr>
        <w:pStyle w:val="ListBullet"/>
      </w:pPr>
      <w:r>
        <w:rPr>
          <w:rFonts w:ascii="メイリオ" w:hAnsi="メイリオ"/>
          <w:sz w:val="21"/>
        </w:rPr>
        <w:t>本申込書を記入する前に、必ず利用規約および個人情報保護方針をご確認ください。</w:t>
      </w:r>
    </w:p>
    <w:p>
      <w:pPr>
        <w:pStyle w:val="ListBullet"/>
      </w:pPr>
      <w:r>
        <w:rPr>
          <w:rFonts w:ascii="メイリオ" w:hAnsi="メイリオ"/>
          <w:sz w:val="21"/>
        </w:rPr>
        <w:t>ウェブサイト: [マルスカフェ公式サイト]</w:t>
      </w:r>
    </w:p>
    <w:p>
      <w:pPr>
        <w:pStyle w:val="ListBullet"/>
      </w:pPr>
      <w:r>
        <w:rPr>
          <w:rFonts w:ascii="メイリオ" w:hAnsi="メイリオ"/>
          <w:sz w:val="21"/>
        </w:rPr>
        <w:t>本申込書を提出する際には、利用規約および個人情報保護方針の全ての内容に同意いただく必要があります。</w:t>
      </w:r>
    </w:p>
    <w:p>
      <w:pPr>
        <w:pStyle w:val="ListBullet"/>
      </w:pPr>
      <w:r>
        <w:rPr>
          <w:rFonts w:ascii="メイリオ" w:hAnsi="メイリオ"/>
          <w:sz w:val="21"/>
        </w:rPr>
        <w:t>本申込書をもって審査を実施いたします。審査結果によっては、ご利用いただけない可能性がありますので予めご了承ください。</w:t>
      </w:r>
    </w:p>
    <w:p/>
    <w:p>
      <w:pPr>
        <w:jc w:val="center"/>
      </w:pPr>
      <w:r>
        <w:t>──────────────────────────────────────────────────</w:t>
      </w:r>
    </w:p>
    <w:p/>
    <w:p>
      <w:pPr>
        <w:pStyle w:val="Heading2"/>
      </w:pPr>
      <w:r>
        <w:rPr>
          <w:rFonts w:ascii="メイリオ" w:hAnsi="メイリオ"/>
          <w:sz w:val="28"/>
        </w:rPr>
        <w:t>申込者情報</w:t>
      </w:r>
    </w:p>
    <w:p/>
    <w:p>
      <w:pPr>
        <w:pStyle w:val="Heading3"/>
      </w:pPr>
      <w:r>
        <w:rPr>
          <w:rFonts w:ascii="メイリオ" w:hAnsi="メイリオ"/>
          <w:sz w:val="24"/>
        </w:rPr>
        <w:t>申請年月日</w:t>
      </w:r>
    </w:p>
    <w:p>
      <w:r>
        <w:rPr>
          <w:rFonts w:ascii="メイリオ" w:hAnsi="メイリオ"/>
          <w:sz w:val="21"/>
        </w:rPr>
        <w:t xml:space="preserve">　　　　　　年　　　月　　　日</w:t>
      </w:r>
    </w:p>
    <w:p>
      <w:r>
        <w:rPr>
          <w:rFonts w:ascii="メイリオ" w:hAnsi="メイリオ"/>
          <w:sz w:val="21"/>
        </w:rPr>
        <w:t>記入例: 2025年01月01日</w:t>
      </w:r>
    </w:p>
    <w:p/>
    <w:p>
      <w:pPr>
        <w:pStyle w:val="Heading3"/>
      </w:pPr>
      <w:r>
        <w:rPr>
          <w:rFonts w:ascii="メイリオ" w:hAnsi="メイリオ"/>
          <w:sz w:val="24"/>
        </w:rPr>
        <w:t>契約タイプ (Contract Type)</w:t>
      </w:r>
    </w:p>
    <w:p>
      <w:r>
        <w:rPr>
          <w:rFonts w:ascii="メイリオ" w:hAnsi="メイリオ"/>
          <w:sz w:val="21"/>
        </w:rPr>
        <w:t>□ 個人利用</w:t>
      </w:r>
    </w:p>
    <w:p>
      <w:r>
        <w:rPr>
          <w:rFonts w:ascii="メイリオ" w:hAnsi="メイリオ"/>
          <w:sz w:val="21"/>
        </w:rPr>
        <w:t>□ 法人利用</w:t>
      </w:r>
    </w:p>
    <w:p>
      <w:r>
        <w:rPr>
          <w:rFonts w:ascii="メイリオ" w:hAnsi="メイリオ"/>
          <w:sz w:val="21"/>
        </w:rPr>
        <w:t>記入例: ☑ 個人利用</w:t>
      </w:r>
    </w:p>
    <w:p/>
    <w:p>
      <w:pPr>
        <w:pStyle w:val="Heading3"/>
      </w:pPr>
      <w:r>
        <w:rPr>
          <w:rFonts w:ascii="メイリオ" w:hAnsi="メイリオ"/>
          <w:sz w:val="24"/>
        </w:rPr>
        <w:t>氏名 (Last Name / First Name)</w:t>
      </w:r>
    </w:p>
    <w:p>
      <w:r>
        <w:rPr>
          <w:rFonts w:ascii="メイリオ" w:hAnsi="メイリオ"/>
          <w:sz w:val="21"/>
        </w:rPr>
        <w:t xml:space="preserve">姓: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 xml:space="preserve">　名: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記入例: 姓: マルス 名: 太郎</w:t>
      </w:r>
    </w:p>
    <w:p/>
    <w:p>
      <w:pPr>
        <w:pStyle w:val="Heading3"/>
      </w:pPr>
      <w:r>
        <w:rPr>
          <w:rFonts w:ascii="メイリオ" w:hAnsi="メイリオ"/>
          <w:sz w:val="24"/>
        </w:rPr>
        <w:t>氏名（フリガナ）</w:t>
      </w:r>
    </w:p>
    <w:p>
      <w:r>
        <w:rPr>
          <w:rFonts w:ascii="メイリオ" w:hAnsi="メイリオ"/>
          <w:sz w:val="21"/>
        </w:rPr>
        <w:t xml:space="preserve">セイ: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 xml:space="preserve">　メイ: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記入例: セイ: マルス メイ: タロウ</w:t>
      </w:r>
    </w:p>
    <w:p/>
    <w:p>
      <w:pPr>
        <w:pStyle w:val="Heading3"/>
      </w:pPr>
      <w:r>
        <w:rPr>
          <w:rFonts w:ascii="メイリオ" w:hAnsi="メイリオ"/>
          <w:sz w:val="24"/>
        </w:rPr>
        <w:t>生年月日 (Birthday)</w:t>
      </w:r>
    </w:p>
    <w:p>
      <w:r>
        <w:rPr>
          <w:rFonts w:ascii="メイリオ" w:hAnsi="メイリオ"/>
          <w:sz w:val="21"/>
        </w:rPr>
        <w:t xml:space="preserve">　　　　　　年　　　月　　　日</w:t>
      </w:r>
    </w:p>
    <w:p>
      <w:r>
        <w:rPr>
          <w:rFonts w:ascii="メイリオ" w:hAnsi="メイリオ"/>
          <w:sz w:val="21"/>
        </w:rPr>
        <w:t>記入例: 2000年 1月 1日</w:t>
      </w:r>
    </w:p>
    <w:p/>
    <w:p>
      <w:pPr>
        <w:pStyle w:val="Heading3"/>
      </w:pPr>
      <w:r>
        <w:rPr>
          <w:rFonts w:ascii="メイリオ" w:hAnsi="メイリオ"/>
          <w:sz w:val="24"/>
        </w:rPr>
        <w:t>電話番号 (Tel No.)</w:t>
      </w:r>
    </w:p>
    <w:p>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記入例: 0847-00-1234</w:t>
      </w:r>
    </w:p>
    <w:p/>
    <w:p>
      <w:pPr>
        <w:pStyle w:val="Heading3"/>
      </w:pPr>
      <w:r>
        <w:rPr>
          <w:rFonts w:ascii="メイリオ" w:hAnsi="メイリオ"/>
          <w:sz w:val="24"/>
        </w:rPr>
        <w:t>メール (Email)</w:t>
      </w:r>
    </w:p>
    <w:p>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記入例: info@marusucafe.com</w:t>
      </w:r>
    </w:p>
    <w:p/>
    <w:p>
      <w:pPr>
        <w:pStyle w:val="Heading3"/>
      </w:pPr>
      <w:r>
        <w:rPr>
          <w:rFonts w:ascii="メイリオ" w:hAnsi="メイリオ"/>
          <w:sz w:val="24"/>
        </w:rPr>
        <w:t>会社名・団体名 (Company/Organization Name)</w:t>
      </w:r>
    </w:p>
    <w:p>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記入例: マルスカフェ</w:t>
      </w:r>
    </w:p>
    <w:p/>
    <w:p>
      <w:pPr>
        <w:pStyle w:val="Heading3"/>
      </w:pPr>
      <w:r>
        <w:rPr>
          <w:rFonts w:ascii="メイリオ" w:hAnsi="メイリオ"/>
          <w:sz w:val="24"/>
        </w:rPr>
        <w:t>会社名・団体名（フリガナ）</w:t>
      </w:r>
    </w:p>
    <w:p>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記入例: マルスカフェ</w:t>
      </w:r>
    </w:p>
    <w:p/>
    <w:p>
      <w:pPr>
        <w:pStyle w:val="Heading3"/>
      </w:pPr>
      <w:r>
        <w:rPr>
          <w:rFonts w:ascii="メイリオ" w:hAnsi="メイリオ"/>
          <w:sz w:val="24"/>
        </w:rPr>
        <w:t>事業内容 (Business Details)</w:t>
      </w:r>
    </w:p>
    <w:p>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記入例: カフェの運営、イベントスペースの提供</w:t>
      </w:r>
    </w:p>
    <w:p/>
    <w:p>
      <w:pPr>
        <w:pStyle w:val="Heading3"/>
      </w:pPr>
      <w:r>
        <w:rPr>
          <w:rFonts w:ascii="メイリオ" w:hAnsi="メイリオ"/>
          <w:sz w:val="24"/>
        </w:rPr>
        <w:t>住所 (Address)</w:t>
      </w:r>
    </w:p>
    <w:p>
      <w:r>
        <w:rPr>
          <w:rFonts w:ascii="メイリオ" w:hAnsi="メイリオ"/>
          <w:sz w:val="21"/>
        </w:rPr>
        <w:t>郵便番号: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 xml:space="preserve">住所: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 xml:space="preserve">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記入例: 郵便番号: 726-0005 住所: 広島県府中市府中町123-45</w:t>
      </w:r>
    </w:p>
    <w:p/>
    <w:p>
      <w:pPr>
        <w:pStyle w:val="Heading3"/>
      </w:pPr>
      <w:r>
        <w:rPr>
          <w:rFonts w:ascii="メイリオ" w:hAnsi="メイリオ"/>
          <w:sz w:val="24"/>
        </w:rPr>
        <w:t>利用目的 (Purpose)</w:t>
      </w:r>
    </w:p>
    <w:p>
      <w:r>
        <w:rPr>
          <w:rFonts w:ascii="メイリオ" w:hAnsi="メイリオ"/>
          <w:sz w:val="21"/>
        </w:rPr>
        <w:t>※審査に利用いたします。できるだけ詳しくご記入ください。</w:t>
      </w:r>
    </w:p>
    <w:p>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p>
      <w:pPr>
        <w:jc w:val="center"/>
      </w:pPr>
      <w:r>
        <w:t>──────────────────────────────────────────────────</w:t>
      </w:r>
    </w:p>
    <w:p/>
    <w:p>
      <w:pPr>
        <w:pStyle w:val="Heading2"/>
      </w:pPr>
      <w:r>
        <w:rPr>
          <w:rFonts w:ascii="メイリオ" w:hAnsi="メイリオ"/>
          <w:sz w:val="28"/>
        </w:rPr>
        <w:t>ご利用サービス (Service Plan)</w:t>
      </w:r>
    </w:p>
    <w:p/>
    <w:p>
      <w:pPr>
        <w:pStyle w:val="Heading3"/>
      </w:pPr>
      <w:r>
        <w:rPr>
          <w:rFonts w:ascii="メイリオ" w:hAnsi="メイリオ"/>
          <w:sz w:val="24"/>
        </w:rPr>
        <w:t>バーチャルオフィスサービス (必須)</w:t>
      </w:r>
    </w:p>
    <w:p>
      <w:r>
        <w:rPr>
          <w:rFonts w:ascii="メイリオ" w:hAnsi="メイリオ"/>
          <w:sz w:val="21"/>
        </w:rPr>
        <w:t>☑ バーチャルオフィスサービス: ¥2,200 / month</w:t>
      </w:r>
    </w:p>
    <w:p/>
    <w:p>
      <w:pPr>
        <w:pStyle w:val="Heading3"/>
      </w:pPr>
      <w:r>
        <w:rPr>
          <w:rFonts w:ascii="メイリオ" w:hAnsi="メイリオ"/>
          <w:sz w:val="24"/>
        </w:rPr>
        <w:t>オプション／サービス (Optional/Service)</w:t>
      </w:r>
    </w:p>
    <w:p>
      <w:r>
        <w:rPr>
          <w:rFonts w:ascii="メイリオ" w:hAnsi="メイリオ"/>
          <w:sz w:val="21"/>
        </w:rPr>
        <w:t>□ 郵便受け取りサービス ¥1,100 / month</w:t>
      </w:r>
    </w:p>
    <w:p>
      <w:r>
        <w:rPr>
          <w:rFonts w:ascii="メイリオ" w:hAnsi="メイリオ"/>
          <w:sz w:val="21"/>
        </w:rPr>
        <w:t>□ 郵便転送サービス ¥3,300 / month</w:t>
      </w:r>
    </w:p>
    <w:p/>
    <w:p>
      <w:pPr>
        <w:jc w:val="center"/>
      </w:pPr>
      <w:r>
        <w:t>──────────────────────────────────────────────────</w:t>
      </w:r>
    </w:p>
    <w:p/>
    <w:p>
      <w:pPr>
        <w:pStyle w:val="Heading2"/>
      </w:pPr>
      <w:r>
        <w:rPr>
          <w:rFonts w:ascii="メイリオ" w:hAnsi="メイリオ"/>
          <w:sz w:val="28"/>
        </w:rPr>
        <w:t>ご契約情報 (Contract Information)</w:t>
      </w:r>
    </w:p>
    <w:p/>
    <w:p>
      <w:pPr>
        <w:pStyle w:val="Heading3"/>
      </w:pPr>
      <w:r>
        <w:rPr>
          <w:rFonts w:ascii="メイリオ" w:hAnsi="メイリオ"/>
          <w:sz w:val="24"/>
        </w:rPr>
        <w:t>契約開始日 (Contract Period)</w:t>
      </w:r>
    </w:p>
    <w:p>
      <w:r>
        <w:rPr>
          <w:rFonts w:ascii="メイリオ" w:hAnsi="メイリオ"/>
          <w:sz w:val="21"/>
        </w:rPr>
        <w:t xml:space="preserve">　　　　　　年　　　月　　　日</w:t>
      </w:r>
    </w:p>
    <w:p/>
    <w:p>
      <w:pPr>
        <w:pStyle w:val="Heading3"/>
      </w:pPr>
      <w:r>
        <w:rPr>
          <w:rFonts w:ascii="メイリオ" w:hAnsi="メイリオ"/>
          <w:sz w:val="24"/>
        </w:rPr>
        <w:t>お支払い方法 (Payment)</w:t>
      </w:r>
    </w:p>
    <w:p>
      <w:r>
        <w:rPr>
          <w:rFonts w:ascii="メイリオ" w:hAnsi="メイリオ"/>
          <w:sz w:val="21"/>
        </w:rPr>
        <w:t>□ クレジットカード支払い (Credit Card)</w:t>
      </w:r>
    </w:p>
    <w:p>
      <w:r>
        <w:rPr>
          <w:rFonts w:ascii="メイリオ" w:hAnsi="メイリオ"/>
          <w:sz w:val="21"/>
        </w:rPr>
        <w:t>□ 銀行振り込み (Bank Transfer)</w:t>
      </w:r>
    </w:p>
    <w:p>
      <w:r>
        <w:rPr>
          <w:rFonts w:ascii="メイリオ" w:hAnsi="メイリオ"/>
          <w:sz w:val="21"/>
        </w:rPr>
        <w:t>□ 口座振替 (Account Transfer)</w:t>
      </w:r>
    </w:p>
    <w:p/>
    <w:p>
      <w:pPr>
        <w:jc w:val="center"/>
      </w:pPr>
      <w:r>
        <w:t>──────────────────────────────────────────────────</w:t>
      </w:r>
    </w:p>
    <w:p/>
    <w:p>
      <w:pPr>
        <w:pStyle w:val="Heading2"/>
      </w:pPr>
      <w:r>
        <w:rPr>
          <w:rFonts w:ascii="メイリオ" w:hAnsi="メイリオ"/>
          <w:sz w:val="28"/>
        </w:rPr>
        <w:t>その他</w:t>
      </w:r>
    </w:p>
    <w:p/>
    <w:p>
      <w:pPr>
        <w:pStyle w:val="Heading3"/>
      </w:pPr>
      <w:r>
        <w:rPr>
          <w:rFonts w:ascii="メイリオ" w:hAnsi="メイリオ"/>
          <w:sz w:val="24"/>
        </w:rPr>
        <w:t>請求書送付先</w:t>
      </w:r>
    </w:p>
    <w:p>
      <w:r>
        <w:rPr>
          <w:rFonts w:ascii="メイリオ" w:hAnsi="メイリオ"/>
          <w:sz w:val="21"/>
        </w:rPr>
        <w:t>□ 申込者住所と同じ</w:t>
      </w:r>
    </w:p>
    <w:p>
      <w:r>
        <w:rPr>
          <w:rFonts w:ascii="メイリオ" w:hAnsi="メイリオ"/>
          <w:sz w:val="21"/>
        </w:rPr>
        <w:t>□ 下記住所へ送付</w:t>
      </w:r>
    </w:p>
    <w:p/>
    <w:p>
      <w:r>
        <w:rPr>
          <w:rFonts w:ascii="メイリオ" w:hAnsi="メイリオ"/>
          <w:sz w:val="21"/>
        </w:rPr>
        <w:t>郵便番号: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 xml:space="preserve">住所: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 xml:space="preserve">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p>
      <w:pPr>
        <w:jc w:val="center"/>
      </w:pPr>
      <w:r>
        <w:t>──────────────────────────────────────────────────</w:t>
      </w:r>
    </w:p>
    <w:p/>
    <w:p>
      <w:pPr>
        <w:pStyle w:val="Heading2"/>
      </w:pPr>
      <w:r>
        <w:rPr>
          <w:rFonts w:ascii="メイリオ" w:hAnsi="メイリオ"/>
          <w:sz w:val="28"/>
        </w:rPr>
        <w:t>同意事項</w:t>
      </w:r>
    </w:p>
    <w:p/>
    <w:p>
      <w:r>
        <w:rPr>
          <w:rFonts w:ascii="メイリオ" w:hAnsi="メイリオ"/>
          <w:sz w:val="21"/>
        </w:rPr>
        <w:t>私は以下の事項に同意します：</w:t>
      </w:r>
    </w:p>
    <w:p/>
    <w:p>
      <w:r>
        <w:rPr>
          <w:rFonts w:ascii="メイリオ" w:hAnsi="メイリオ"/>
          <w:sz w:val="21"/>
        </w:rPr>
        <w:t>□ マルスカフェ バーチャルオフィス会員規約を読み、理解し、同意します</w:t>
      </w:r>
    </w:p>
    <w:p>
      <w:r>
        <w:rPr>
          <w:rFonts w:ascii="メイリオ" w:hAnsi="メイリオ"/>
          <w:sz w:val="21"/>
        </w:rPr>
        <w:t>□ 個人情報保護方針を読み、理解し、同意します</w:t>
      </w:r>
    </w:p>
    <w:p>
      <w:r>
        <w:rPr>
          <w:rFonts w:ascii="メイリオ" w:hAnsi="メイリオ"/>
          <w:sz w:val="21"/>
        </w:rPr>
        <w:t>□ 本申込書に記載した情報は全て真実かつ正確であることを保証します</w:t>
      </w:r>
    </w:p>
    <w:p>
      <w:r>
        <w:rPr>
          <w:rFonts w:ascii="メイリオ" w:hAnsi="メイリオ"/>
          <w:sz w:val="21"/>
        </w:rPr>
        <w:t>□ 審査の結果、利用をお断りする場合があることを了承します</w:t>
      </w:r>
    </w:p>
    <w:p/>
    <w:p>
      <w:pPr>
        <w:jc w:val="center"/>
      </w:pPr>
      <w:r>
        <w:t>──────────────────────────────────────────────────</w:t>
      </w:r>
    </w:p>
    <w:p/>
    <w:p>
      <w:pPr>
        <w:pStyle w:val="Heading2"/>
      </w:pPr>
      <w:r>
        <w:rPr>
          <w:rFonts w:ascii="メイリオ" w:hAnsi="メイリオ"/>
          <w:sz w:val="28"/>
        </w:rPr>
        <w:t>署名欄</w:t>
      </w:r>
    </w:p>
    <w:p/>
    <w:p>
      <w:r>
        <w:rPr>
          <w:rFonts w:ascii="メイリオ" w:hAnsi="メイリオ"/>
          <w:sz w:val="21"/>
        </w:rPr>
        <w:t xml:space="preserve">申込者署名: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p>
      <w:r>
        <w:rPr>
          <w:rFonts w:ascii="メイリオ" w:hAnsi="メイリオ"/>
          <w:sz w:val="21"/>
        </w:rPr>
        <w:t>申込日: 　　　　　　年　　　月　　　日</w:t>
      </w:r>
    </w:p>
    <w:p/>
    <w:p>
      <w:pPr>
        <w:jc w:val="center"/>
      </w:pPr>
      <w:r>
        <w:t>──────────────────────────────────────────────────</w:t>
      </w:r>
    </w:p>
    <w:p/>
    <w:p>
      <w:pPr>
        <w:pStyle w:val="Heading3"/>
      </w:pPr>
      <w:r>
        <w:rPr>
          <w:rFonts w:ascii="メイリオ" w:hAnsi="メイリオ"/>
          <w:sz w:val="24"/>
        </w:rPr>
        <w:t>【事務局使用欄】</w:t>
      </w:r>
    </w:p>
    <w:p/>
    <w:p>
      <w:r>
        <w:rPr>
          <w:rFonts w:ascii="メイリオ" w:hAnsi="メイリオ"/>
          <w:sz w:val="21"/>
        </w:rPr>
        <w:t xml:space="preserve">受付日: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年</w:t>
      </w:r>
      <w:r>
        <w:rPr>
          <w:rFonts w:ascii="メイリオ" w:hAnsi="メイリオ"/>
          <w:sz w:val="21"/>
        </w:rPr>
        <w:t>＿＿＿＿＿＿＿＿＿＿</w:t>
      </w:r>
      <w:r>
        <w:rPr>
          <w:rFonts w:ascii="メイリオ" w:hAnsi="メイリオ"/>
          <w:sz w:val="21"/>
        </w:rPr>
        <w:t>＿＿＿＿＿＿＿＿＿＿</w:t>
      </w:r>
      <w:r>
        <w:rPr>
          <w:rFonts w:ascii="メイリオ" w:hAnsi="メイリオ"/>
          <w:sz w:val="21"/>
        </w:rPr>
        <w:t>月</w:t>
      </w:r>
      <w:r>
        <w:rPr>
          <w:rFonts w:ascii="メイリオ" w:hAnsi="メイリオ"/>
          <w:sz w:val="21"/>
        </w:rPr>
        <w:t>＿＿＿＿＿＿＿＿＿＿</w:t>
      </w:r>
      <w:r>
        <w:rPr>
          <w:rFonts w:ascii="メイリオ" w:hAnsi="メイリオ"/>
          <w:sz w:val="21"/>
        </w:rPr>
        <w:t>＿＿＿＿＿＿＿＿＿＿</w:t>
      </w:r>
      <w:r>
        <w:rPr>
          <w:rFonts w:ascii="メイリオ" w:hAnsi="メイリオ"/>
          <w:sz w:val="21"/>
        </w:rPr>
        <w:t>日</w:t>
      </w:r>
    </w:p>
    <w:p>
      <w:r>
        <w:rPr>
          <w:rFonts w:ascii="メイリオ" w:hAnsi="メイリオ"/>
          <w:sz w:val="21"/>
        </w:rPr>
        <w:t xml:space="preserve">受付番号: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r>
        <w:rPr>
          <w:rFonts w:ascii="メイリオ" w:hAnsi="メイリオ"/>
          <w:sz w:val="21"/>
        </w:rPr>
        <w:t>審査結果: □承認 □否認</w:t>
      </w:r>
    </w:p>
    <w:p>
      <w:r>
        <w:rPr>
          <w:rFonts w:ascii="メイリオ" w:hAnsi="メイリオ"/>
          <w:sz w:val="21"/>
        </w:rPr>
        <w:t xml:space="preserve">審査日: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年</w:t>
      </w:r>
      <w:r>
        <w:rPr>
          <w:rFonts w:ascii="メイリオ" w:hAnsi="メイリオ"/>
          <w:sz w:val="21"/>
        </w:rPr>
        <w:t>＿＿＿＿＿＿＿＿＿＿</w:t>
      </w:r>
      <w:r>
        <w:rPr>
          <w:rFonts w:ascii="メイリオ" w:hAnsi="メイリオ"/>
          <w:sz w:val="21"/>
        </w:rPr>
        <w:t>＿＿＿＿＿＿＿＿＿＿</w:t>
      </w:r>
      <w:r>
        <w:rPr>
          <w:rFonts w:ascii="メイリオ" w:hAnsi="メイリオ"/>
          <w:sz w:val="21"/>
        </w:rPr>
        <w:t>月</w:t>
      </w:r>
      <w:r>
        <w:rPr>
          <w:rFonts w:ascii="メイリオ" w:hAnsi="メイリオ"/>
          <w:sz w:val="21"/>
        </w:rPr>
        <w:t>＿＿＿＿＿＿＿＿＿＿</w:t>
      </w:r>
      <w:r>
        <w:rPr>
          <w:rFonts w:ascii="メイリオ" w:hAnsi="メイリオ"/>
          <w:sz w:val="21"/>
        </w:rPr>
        <w:t>＿＿＿＿＿＿＿＿＿＿</w:t>
      </w:r>
      <w:r>
        <w:rPr>
          <w:rFonts w:ascii="メイリオ" w:hAnsi="メイリオ"/>
          <w:sz w:val="21"/>
        </w:rPr>
        <w:t>日</w:t>
      </w:r>
    </w:p>
    <w:p>
      <w:r>
        <w:rPr>
          <w:rFonts w:ascii="メイリオ" w:hAnsi="メイリオ"/>
          <w:sz w:val="21"/>
        </w:rPr>
        <w:t xml:space="preserve">担当者: </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r>
        <w:rPr>
          <w:rFonts w:ascii="メイリオ" w:hAnsi="メイリオ"/>
          <w:sz w:val="21"/>
        </w:rPr>
        <w:t>＿＿＿＿＿＿＿＿＿＿</w:t>
      </w:r>
    </w:p>
    <w:p/>
    <w:p>
      <w:pPr>
        <w:jc w:val="center"/>
      </w:pPr>
      <w:r>
        <w:t>──────────────────────────────────────────────────</w:t>
      </w:r>
    </w:p>
    <w:p/>
    <w:p>
      <w:r>
        <w:rPr>
          <w:rFonts w:ascii="メイリオ" w:hAnsi="メイリオ"/>
          <w:b/>
          <w:sz w:val="21"/>
        </w:rPr>
        <w:t>マルスカフェ</w:t>
      </w:r>
    </w:p>
    <w:p>
      <w:r>
        <w:rPr>
          <w:rFonts w:ascii="メイリオ" w:hAnsi="メイリオ"/>
          <w:sz w:val="21"/>
        </w:rPr>
        <w:t>〒726-0005 広島県府中市府中町</w:t>
      </w:r>
    </w:p>
    <w:p>
      <w:r>
        <w:rPr>
          <w:rFonts w:ascii="メイリオ" w:hAnsi="メイリオ"/>
          <w:sz w:val="21"/>
        </w:rPr>
        <w:t>TEL: [電話番号]</w:t>
      </w:r>
    </w:p>
    <w:p>
      <w:r>
        <w:rPr>
          <w:rFonts w:ascii="メイリオ" w:hAnsi="メイリオ"/>
          <w:sz w:val="21"/>
        </w:rPr>
        <w:t>Email: [メールアドレス]</w:t>
      </w:r>
    </w:p>
    <w:p>
      <w:r>
        <w:rPr>
          <w:rFonts w:ascii="メイリオ" w:hAnsi="メイリオ"/>
          <w:sz w:val="21"/>
        </w:rPr>
        <w:t>Web: [ウェブサイト]</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